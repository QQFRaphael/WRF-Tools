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国家青藏高原科学数据中心</w:t>
      </w:r>
      <w:r>
        <w:rPr>
          <w:sz w:val="21"/>
        </w:rPr>
      </w:r>
    </w:p>
    <w:p>
      <w:pPr>
        <w:jc w:val="center"/>
      </w:pPr>
      <w:r>
        <w:rPr>
          <w:b/>
          <w:sz w:val="32"/>
        </w:rPr>
        <w:t>度垭口观测站风吹雪数据（2014）</w:t>
      </w:r>
    </w:p>
    <w:p>
      <w:r>
        <w:rPr>
          <w:sz w:val="22"/>
        </w:rPr>
        <w:t>英文标题：Drifting snow data of Yakou station (2014)</w:t>
      </w:r>
    </w:p>
    <w:p>
      <w:r>
        <w:rPr>
          <w:sz w:val="32"/>
        </w:rPr>
        <w:t>1、摘要</w:t>
      </w:r>
    </w:p>
    <w:p>
      <w:pPr>
        <w:ind w:firstLine="432"/>
      </w:pPr>
      <w:r>
        <w:rPr>
          <w:sz w:val="22"/>
        </w:rPr>
        <w:t>该数据包括垭口观测站（东经100度14分28秒，北纬38度00分58秒）2013年12月17日至2014年7月9日期间风吹雪事件过程中收集的吹雪通量沿高度的分布。</w:t>
      </w:r>
    </w:p>
    <w:p>
      <w:r>
        <w:rPr>
          <w:sz w:val="32"/>
        </w:rPr>
        <w:t>2、关键词</w:t>
      </w:r>
    </w:p>
    <w:p>
      <w:pPr>
        <w:ind w:left="432"/>
      </w:pPr>
      <w:r>
        <w:rPr>
          <w:sz w:val="22"/>
        </w:rPr>
        <w:t>主题关键词：</w:t>
      </w:r>
      <w:r>
        <w:rPr>
          <w:sz w:val="22"/>
        </w:rPr>
        <w:t>吹雪通量</w:t>
      </w:r>
      <w:r>
        <w:t xml:space="preserve">, </w:t>
      </w:r>
      <w:r>
        <w:rPr>
          <w:sz w:val="22"/>
        </w:rPr>
        <w:t>不同高度</w:t>
        <w:br/>
      </w:r>
      <w:r>
        <w:rPr>
          <w:sz w:val="22"/>
        </w:rPr>
        <w:t>学科关键词：</w:t>
      </w:r>
      <w:r>
        <w:rPr>
          <w:sz w:val="22"/>
        </w:rPr>
        <w:t>自然地理学</w:t>
      </w:r>
      <w:r>
        <w:t xml:space="preserve">, </w:t>
      </w:r>
      <w:r>
        <w:rPr>
          <w:sz w:val="22"/>
        </w:rPr>
        <w:t>应用气候学</w:t>
        <w:br/>
      </w:r>
      <w:r>
        <w:rPr>
          <w:sz w:val="22"/>
        </w:rPr>
        <w:t>地点关键词：</w:t>
      </w:r>
      <w:r>
        <w:rPr>
          <w:sz w:val="22"/>
        </w:rPr>
        <w:t>黑河流域</w:t>
      </w:r>
      <w:r>
        <w:t xml:space="preserve">, </w:t>
      </w:r>
      <w:r>
        <w:rPr>
          <w:sz w:val="22"/>
        </w:rPr>
        <w:t>China, Mainland</w:t>
        <w:br/>
      </w:r>
      <w:r>
        <w:rPr>
          <w:sz w:val="22"/>
        </w:rPr>
        <w:t>时间关键词：</w:t>
      </w:r>
      <w:r>
        <w:rPr>
          <w:sz w:val="22"/>
        </w:rPr>
        <w:t>2014</w:t>
      </w:r>
    </w:p>
    <w:p>
      <w:r>
        <w:rPr>
          <w:sz w:val="32"/>
        </w:rPr>
        <w:t>3、数据细节</w:t>
      </w:r>
    </w:p>
    <w:p>
      <w:pPr>
        <w:ind w:left="432"/>
      </w:pPr>
      <w:r>
        <w:rPr>
          <w:sz w:val="22"/>
        </w:rPr>
        <w:t>1.比例尺：1</w:t>
      </w:r>
    </w:p>
    <w:p>
      <w:pPr>
        <w:ind w:left="432"/>
      </w:pPr>
      <w:r>
        <w:rPr>
          <w:sz w:val="22"/>
        </w:rPr>
        <w:t>2.投影：4326</w:t>
      </w:r>
    </w:p>
    <w:p>
      <w:pPr>
        <w:ind w:left="432"/>
      </w:pPr>
      <w:r>
        <w:rPr>
          <w:sz w:val="22"/>
        </w:rPr>
        <w:t>3.文件大小：1.5MB</w:t>
      </w:r>
    </w:p>
    <w:p>
      <w:pPr>
        <w:ind w:left="432"/>
      </w:pPr>
      <w:r>
        <w:rPr>
          <w:sz w:val="22"/>
        </w:rPr>
        <w:t>4.数据格式：dat</w:t>
      </w:r>
    </w:p>
    <w:p>
      <w:r>
        <w:rPr>
          <w:sz w:val="32"/>
        </w:rPr>
        <w:t>4、空间范围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</w:tblGrid>
      <w:tr>
        <w:tc>
          <w:tcPr>
            <w:tcW w:type="dxa" w:w="2880"/>
          </w:tcPr>
          <w:p>
            <w:r>
              <w:t>-</w:t>
            </w:r>
          </w:p>
        </w:tc>
        <w:tc>
          <w:tcPr>
            <w:tcW w:type="dxa" w:w="2880"/>
          </w:tcPr>
          <w:p>
            <w:r>
              <w:t>北：38.0149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西：100.2426</w:t>
            </w:r>
          </w:p>
        </w:tc>
        <w:tc>
          <w:tcPr>
            <w:tcW w:type="dxa" w:w="2880"/>
          </w:tcPr>
          <w:p>
            <w:r>
              <w:t>-</w:t>
            </w:r>
          </w:p>
        </w:tc>
        <w:tc>
          <w:tcPr>
            <w:tcW w:type="dxa" w:w="2880"/>
          </w:tcPr>
          <w:p>
            <w:r>
              <w:t>东：100.2426</w:t>
            </w:r>
          </w:p>
        </w:tc>
      </w:tr>
      <w:tr>
        <w:tc>
          <w:tcPr>
            <w:tcW w:type="dxa" w:w="2880"/>
          </w:tcPr>
          <w:p>
            <w:r>
              <w:t>-</w:t>
            </w:r>
          </w:p>
        </w:tc>
        <w:tc>
          <w:tcPr>
            <w:tcW w:type="dxa" w:w="2880"/>
          </w:tcPr>
          <w:p>
            <w:r>
              <w:t>南：38.0149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</w:tbl>
    <w:p>
      <w:r>
        <w:rPr>
          <w:sz w:val="32"/>
        </w:rPr>
        <w:t>5、时间范围</w:t>
      </w:r>
      <w:r>
        <w:rPr>
          <w:sz w:val="22"/>
        </w:rPr>
        <w:t>2013-12-17 09:04:00+00:00</w:t>
      </w:r>
      <w:r>
        <w:rPr>
          <w:sz w:val="22"/>
        </w:rPr>
        <w:t>--</w:t>
      </w:r>
      <w:r>
        <w:rPr>
          <w:sz w:val="22"/>
        </w:rPr>
        <w:t>2015-07-09 09:04:00+00:00</w:t>
      </w:r>
    </w:p>
    <w:p>
      <w:r>
        <w:rPr>
          <w:sz w:val="32"/>
        </w:rPr>
        <w:t>6、引用方式</w:t>
      </w:r>
    </w:p>
    <w:p>
      <w:pPr>
        <w:ind w:left="432"/>
      </w:pPr>
      <w:r>
        <w:rPr>
          <w:sz w:val="22"/>
        </w:rPr>
        <w:t xml:space="preserve">数据的引用: </w:t>
      </w:r>
    </w:p>
    <w:p>
      <w:pPr>
        <w:ind w:left="432" w:firstLine="432"/>
      </w:pPr>
      <w:r>
        <w:t xml:space="preserve">黄宁, 王正师. 度垭口观测站风吹雪数据（2014）. 国家青藏高原科学数据中心, </w:t>
      </w:r>
      <w:r>
        <w:t>2015</w:t>
      </w:r>
      <w:r>
        <w:t>.[</w:t>
      </w:r>
      <w:r>
        <w:t xml:space="preserve">Drifting snow data of Yakou station (2014) Monitoring &amp; Big Data Center for Three Poles, </w:t>
      </w:r>
      <w:r>
        <w:t>2015</w:t>
      </w:r>
      <w:r>
        <w:rPr>
          <w:sz w:val="22"/>
        </w:rPr>
        <w:t>]</w:t>
      </w:r>
    </w:p>
    <w:p>
      <w:pPr>
        <w:ind w:left="432"/>
      </w:pPr>
      <w:r>
        <w:rPr>
          <w:sz w:val="22"/>
        </w:rPr>
        <w:t xml:space="preserve">文章的引用: </w:t>
      </w:r>
    </w:p>
    <w:p>
      <w:pPr>
        <w:ind w:left="864"/>
      </w:pPr>
      <w:r>
        <w:t>数据引用</w:t>
        <w:br/>
        <w:br/>
      </w:r>
    </w:p>
    <w:p>
      <w:r>
        <w:rPr>
          <w:sz w:val="32"/>
        </w:rPr>
        <w:t>7、资助项目信息</w:t>
      </w:r>
    </w:p>
    <w:p>
      <w:r>
        <w:rPr>
          <w:sz w:val="32"/>
        </w:rPr>
        <w:t>8、数据资源提供者</w:t>
      </w:r>
    </w:p>
    <w:p>
      <w:pPr>
        <w:ind w:left="432"/>
      </w:pPr>
      <w:r>
        <w:rPr>
          <w:sz w:val="22"/>
        </w:rPr>
        <w:t xml:space="preserve">姓名: </w:t>
      </w:r>
      <w:r>
        <w:rPr>
          <w:sz w:val="22"/>
        </w:rPr>
        <w:t>黄宁</w:t>
        <w:br/>
      </w:r>
      <w:r>
        <w:rPr>
          <w:sz w:val="22"/>
        </w:rPr>
        <w:t xml:space="preserve">单位: </w:t>
      </w:r>
      <w:r>
        <w:rPr>
          <w:sz w:val="22"/>
        </w:rPr>
        <w:t>兰州大学</w:t>
        <w:br/>
      </w:r>
      <w:r>
        <w:rPr>
          <w:sz w:val="22"/>
        </w:rPr>
        <w:t xml:space="preserve">电子邮件: </w:t>
      </w:r>
      <w:r>
        <w:rPr>
          <w:sz w:val="22"/>
        </w:rPr>
        <w:t>huangn@lzu.edu.cn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